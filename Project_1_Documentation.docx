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40" w:rsidRPr="00780A76" w:rsidRDefault="00A56713" w:rsidP="00E7666E">
      <w:pPr>
        <w:pStyle w:val="Heading1"/>
        <w:jc w:val="center"/>
        <w:rPr>
          <w:rFonts w:ascii="Algerian" w:hAnsi="Algerian"/>
          <w:color w:val="17365D" w:themeColor="text2" w:themeShade="BF"/>
          <w:sz w:val="48"/>
          <w:szCs w:val="48"/>
        </w:rPr>
      </w:pPr>
      <w:r w:rsidRPr="00780A76">
        <w:rPr>
          <w:rFonts w:ascii="Algerian" w:hAnsi="Algerian"/>
          <w:color w:val="17365D" w:themeColor="text2" w:themeShade="BF"/>
          <w:sz w:val="48"/>
          <w:szCs w:val="48"/>
        </w:rPr>
        <w:t>Placement Eligibility Stream</w:t>
      </w:r>
      <w:r w:rsidR="00E7666E" w:rsidRPr="00780A76">
        <w:rPr>
          <w:rFonts w:ascii="Algerian" w:hAnsi="Algerian"/>
          <w:color w:val="17365D" w:themeColor="text2" w:themeShade="BF"/>
          <w:sz w:val="48"/>
          <w:szCs w:val="48"/>
        </w:rPr>
        <w:t>-</w:t>
      </w:r>
      <w:r w:rsidRPr="00780A76">
        <w:rPr>
          <w:rFonts w:ascii="Algerian" w:hAnsi="Algerian"/>
          <w:color w:val="17365D" w:themeColor="text2" w:themeShade="BF"/>
          <w:sz w:val="48"/>
          <w:szCs w:val="48"/>
        </w:rPr>
        <w:t>lit Application</w:t>
      </w:r>
    </w:p>
    <w:p w:rsidR="008A79D5" w:rsidRDefault="008A79D5">
      <w:pPr>
        <w:pStyle w:val="Heading2"/>
        <w:rPr>
          <w:rFonts w:ascii="Arial Black" w:hAnsi="Arial Black"/>
          <w:sz w:val="36"/>
          <w:szCs w:val="36"/>
        </w:rPr>
      </w:pPr>
    </w:p>
    <w:p w:rsidR="00377F40" w:rsidRPr="008A79D5" w:rsidRDefault="00A56713">
      <w:pPr>
        <w:pStyle w:val="Heading2"/>
        <w:rPr>
          <w:rFonts w:ascii="Arial Black" w:hAnsi="Arial Black"/>
          <w:sz w:val="36"/>
          <w:szCs w:val="36"/>
        </w:rPr>
      </w:pPr>
      <w:r w:rsidRPr="008A79D5">
        <w:rPr>
          <w:rFonts w:ascii="Arial Black" w:hAnsi="Arial Black"/>
          <w:sz w:val="36"/>
          <w:szCs w:val="36"/>
        </w:rPr>
        <w:t>Project Overview</w:t>
      </w:r>
      <w:r w:rsidR="008A79D5">
        <w:rPr>
          <w:rFonts w:ascii="Arial Black" w:hAnsi="Arial Black"/>
          <w:sz w:val="36"/>
          <w:szCs w:val="36"/>
        </w:rPr>
        <w:t>:</w:t>
      </w:r>
    </w:p>
    <w:p w:rsidR="00377F40" w:rsidRPr="008A79D5" w:rsidRDefault="00A56713">
      <w:pPr>
        <w:rPr>
          <w:sz w:val="28"/>
          <w:szCs w:val="28"/>
        </w:rPr>
      </w:pPr>
      <w:r w:rsidRPr="008A79D5">
        <w:rPr>
          <w:sz w:val="28"/>
          <w:szCs w:val="28"/>
        </w:rPr>
        <w:t>This project aims to develop a Streamlit-based application that filters and displays students eligible for placement based on user-defined criteria. It combines data generation, database management, SQL querying, and interactive dashboard development.</w:t>
      </w:r>
    </w:p>
    <w:p w:rsidR="008A79D5" w:rsidRDefault="008A79D5">
      <w:pPr>
        <w:pStyle w:val="Heading2"/>
      </w:pPr>
    </w:p>
    <w:p w:rsidR="00377F40" w:rsidRPr="008A79D5" w:rsidRDefault="00A56713">
      <w:pPr>
        <w:pStyle w:val="Heading2"/>
        <w:rPr>
          <w:rFonts w:ascii="Arial Black" w:hAnsi="Arial Black"/>
          <w:sz w:val="36"/>
          <w:szCs w:val="36"/>
        </w:rPr>
      </w:pPr>
      <w:r w:rsidRPr="008A79D5">
        <w:rPr>
          <w:rFonts w:ascii="Arial Black" w:hAnsi="Arial Black"/>
          <w:sz w:val="36"/>
          <w:szCs w:val="36"/>
        </w:rPr>
        <w:t>Objectives</w:t>
      </w:r>
      <w:r w:rsidR="008A79D5">
        <w:rPr>
          <w:rFonts w:ascii="Arial Black" w:hAnsi="Arial Black"/>
          <w:sz w:val="36"/>
          <w:szCs w:val="36"/>
        </w:rPr>
        <w:t>:</w:t>
      </w:r>
    </w:p>
    <w:p w:rsidR="008A79D5" w:rsidRPr="008A79D5" w:rsidRDefault="008A79D5" w:rsidP="008A79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A79D5">
        <w:rPr>
          <w:sz w:val="28"/>
          <w:szCs w:val="28"/>
        </w:rPr>
        <w:t>Build a dynamic Stream</w:t>
      </w:r>
      <w:r w:rsidRPr="008A79D5">
        <w:rPr>
          <w:sz w:val="28"/>
          <w:szCs w:val="28"/>
        </w:rPr>
        <w:t>-</w:t>
      </w:r>
      <w:r w:rsidRPr="008A79D5">
        <w:rPr>
          <w:sz w:val="28"/>
          <w:szCs w:val="28"/>
        </w:rPr>
        <w:t>lit app to evaluate student eligibility for placement.</w:t>
      </w:r>
    </w:p>
    <w:p w:rsidR="008A79D5" w:rsidRPr="008A79D5" w:rsidRDefault="008A79D5" w:rsidP="008A79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A79D5">
        <w:rPr>
          <w:sz w:val="28"/>
          <w:szCs w:val="28"/>
        </w:rPr>
        <w:t>Use synthetic datasets representing real-world student metrics.</w:t>
      </w:r>
    </w:p>
    <w:p w:rsidR="008A79D5" w:rsidRPr="008A79D5" w:rsidRDefault="008A79D5" w:rsidP="008A79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A79D5">
        <w:rPr>
          <w:sz w:val="28"/>
          <w:szCs w:val="28"/>
        </w:rPr>
        <w:t>Implement SQL queries for insights and analytics.</w:t>
      </w:r>
    </w:p>
    <w:p w:rsidR="008A79D5" w:rsidRPr="008A79D5" w:rsidRDefault="008A79D5" w:rsidP="008A79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A79D5">
        <w:rPr>
          <w:sz w:val="28"/>
          <w:szCs w:val="28"/>
        </w:rPr>
        <w:t>Apply OOP principles in Python for structured and maintainable code</w:t>
      </w:r>
    </w:p>
    <w:p w:rsidR="008A79D5" w:rsidRDefault="008A79D5">
      <w:pPr>
        <w:pStyle w:val="Heading2"/>
      </w:pPr>
    </w:p>
    <w:p w:rsidR="00377F40" w:rsidRPr="008A79D5" w:rsidRDefault="00A56713">
      <w:pPr>
        <w:pStyle w:val="Heading2"/>
        <w:rPr>
          <w:rFonts w:ascii="Arial Black" w:hAnsi="Arial Black"/>
          <w:sz w:val="36"/>
          <w:szCs w:val="36"/>
        </w:rPr>
      </w:pPr>
      <w:r w:rsidRPr="008A79D5">
        <w:rPr>
          <w:rFonts w:ascii="Arial Black" w:hAnsi="Arial Black"/>
          <w:sz w:val="36"/>
          <w:szCs w:val="36"/>
        </w:rPr>
        <w:t>Technology Stack</w:t>
      </w:r>
      <w:r w:rsidR="008A79D5" w:rsidRPr="008A79D5">
        <w:rPr>
          <w:rFonts w:ascii="Arial Black" w:hAnsi="Arial Black"/>
          <w:sz w:val="36"/>
          <w:szCs w:val="36"/>
        </w:rPr>
        <w:t>:</w:t>
      </w:r>
    </w:p>
    <w:p w:rsidR="008A79D5" w:rsidRPr="008A79D5" w:rsidRDefault="00A56713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>Frontend: Stream</w:t>
      </w:r>
      <w:r w:rsidR="008A79D5" w:rsidRPr="008A79D5">
        <w:rPr>
          <w:sz w:val="28"/>
          <w:szCs w:val="28"/>
        </w:rPr>
        <w:t>-</w:t>
      </w:r>
      <w:r w:rsidRPr="008A79D5">
        <w:rPr>
          <w:sz w:val="28"/>
          <w:szCs w:val="28"/>
        </w:rPr>
        <w:t>lit</w:t>
      </w:r>
    </w:p>
    <w:p w:rsidR="008A79D5" w:rsidRPr="008A79D5" w:rsidRDefault="008A79D5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>Backend: Python, SQLite</w:t>
      </w:r>
    </w:p>
    <w:p w:rsidR="008A79D5" w:rsidRPr="008A79D5" w:rsidRDefault="008A79D5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 xml:space="preserve">Libraries: Faker, pandas, </w:t>
      </w:r>
      <w:r>
        <w:rPr>
          <w:sz w:val="28"/>
          <w:szCs w:val="28"/>
        </w:rPr>
        <w:t xml:space="preserve">Random, Num-py </w:t>
      </w:r>
      <w:r w:rsidRPr="008A79D5">
        <w:rPr>
          <w:sz w:val="28"/>
          <w:szCs w:val="28"/>
        </w:rPr>
        <w:t>SQL</w:t>
      </w:r>
      <w:r w:rsidRPr="008A79D5">
        <w:rPr>
          <w:sz w:val="28"/>
          <w:szCs w:val="28"/>
        </w:rPr>
        <w:t xml:space="preserve"> </w:t>
      </w:r>
      <w:r>
        <w:rPr>
          <w:sz w:val="28"/>
          <w:szCs w:val="28"/>
        </w:rPr>
        <w:t>Libraries</w:t>
      </w:r>
    </w:p>
    <w:p w:rsidR="008A79D5" w:rsidRPr="008A79D5" w:rsidRDefault="008A79D5" w:rsidP="008A79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9D5">
        <w:rPr>
          <w:sz w:val="28"/>
          <w:szCs w:val="28"/>
        </w:rPr>
        <w:t>Database: SQLite</w:t>
      </w:r>
    </w:p>
    <w:p w:rsidR="00377F40" w:rsidRDefault="008A79D5" w:rsidP="008A79D5">
      <w:pPr>
        <w:pStyle w:val="ListParagraph"/>
        <w:numPr>
          <w:ilvl w:val="0"/>
          <w:numId w:val="15"/>
        </w:numPr>
      </w:pPr>
      <w:r w:rsidRPr="008A79D5">
        <w:rPr>
          <w:sz w:val="28"/>
          <w:szCs w:val="28"/>
        </w:rPr>
        <w:t xml:space="preserve">Development Tools: </w:t>
      </w:r>
      <w:r w:rsidRPr="008A79D5">
        <w:rPr>
          <w:sz w:val="28"/>
          <w:szCs w:val="28"/>
        </w:rPr>
        <w:t>Jupyter Notebook</w:t>
      </w:r>
      <w:r w:rsidRPr="008A79D5">
        <w:rPr>
          <w:sz w:val="28"/>
          <w:szCs w:val="28"/>
        </w:rPr>
        <w:t>, Git</w:t>
      </w:r>
      <w:r w:rsidRPr="008A79D5">
        <w:rPr>
          <w:sz w:val="28"/>
          <w:szCs w:val="28"/>
        </w:rPr>
        <w:t>- Hub</w:t>
      </w:r>
      <w:r w:rsidRPr="008A79D5">
        <w:rPr>
          <w:sz w:val="28"/>
          <w:szCs w:val="28"/>
        </w:rPr>
        <w:br/>
      </w:r>
      <w:r w:rsidR="00A56713" w:rsidRPr="008A79D5">
        <w:rPr>
          <w:sz w:val="28"/>
          <w:szCs w:val="28"/>
        </w:rPr>
        <w:br/>
      </w:r>
      <w:r w:rsidR="00A56713">
        <w:t xml:space="preserve"> </w:t>
      </w:r>
      <w:r w:rsidR="00A56713">
        <w:br/>
      </w:r>
    </w:p>
    <w:p w:rsidR="00377F40" w:rsidRPr="008A79D5" w:rsidRDefault="00A56713">
      <w:pPr>
        <w:pStyle w:val="Heading2"/>
        <w:rPr>
          <w:rFonts w:ascii="Arial Black" w:hAnsi="Arial Black"/>
          <w:sz w:val="36"/>
          <w:szCs w:val="36"/>
        </w:rPr>
      </w:pPr>
      <w:r w:rsidRPr="008A79D5">
        <w:rPr>
          <w:rFonts w:ascii="Arial Black" w:hAnsi="Arial Black"/>
          <w:sz w:val="36"/>
          <w:szCs w:val="36"/>
        </w:rPr>
        <w:lastRenderedPageBreak/>
        <w:t>Dataset Design</w:t>
      </w:r>
      <w:r w:rsidR="008A79D5">
        <w:rPr>
          <w:rFonts w:ascii="Arial Black" w:hAnsi="Arial Black"/>
          <w:sz w:val="36"/>
          <w:szCs w:val="36"/>
        </w:rPr>
        <w:t>:</w:t>
      </w:r>
    </w:p>
    <w:p w:rsidR="00377F40" w:rsidRDefault="00A56713">
      <w:r w:rsidRPr="00767C86">
        <w:rPr>
          <w:rFonts w:ascii="Arial Rounded MT Bold" w:hAnsi="Arial Rounded MT Bold"/>
          <w:sz w:val="32"/>
          <w:szCs w:val="32"/>
        </w:rPr>
        <w:t>Includes:</w:t>
      </w:r>
      <w:r>
        <w:br/>
      </w:r>
      <w:r w:rsidRPr="00767C86">
        <w:rPr>
          <w:sz w:val="28"/>
          <w:szCs w:val="28"/>
        </w:rPr>
        <w:t>1. Students Table</w:t>
      </w:r>
      <w:r w:rsidRPr="00767C86">
        <w:rPr>
          <w:sz w:val="28"/>
          <w:szCs w:val="28"/>
        </w:rPr>
        <w:br/>
        <w:t>2. Programming Table</w:t>
      </w:r>
      <w:r w:rsidRPr="00767C86">
        <w:rPr>
          <w:sz w:val="28"/>
          <w:szCs w:val="28"/>
        </w:rPr>
        <w:br/>
        <w:t>3. Soft Skills Table</w:t>
      </w:r>
      <w:r w:rsidRPr="00767C86">
        <w:rPr>
          <w:sz w:val="28"/>
          <w:szCs w:val="28"/>
        </w:rPr>
        <w:br/>
        <w:t>4. Placements Table</w:t>
      </w:r>
    </w:p>
    <w:p w:rsidR="00767C86" w:rsidRDefault="00767C86">
      <w:pPr>
        <w:pStyle w:val="Heading2"/>
      </w:pPr>
    </w:p>
    <w:p w:rsidR="00377F40" w:rsidRPr="00767C86" w:rsidRDefault="00A56713">
      <w:pPr>
        <w:pStyle w:val="Heading2"/>
        <w:rPr>
          <w:rFonts w:ascii="Arial Black" w:hAnsi="Arial Black"/>
          <w:sz w:val="36"/>
          <w:szCs w:val="36"/>
        </w:rPr>
      </w:pPr>
      <w:r w:rsidRPr="00767C86">
        <w:rPr>
          <w:rFonts w:ascii="Arial Black" w:hAnsi="Arial Black"/>
          <w:sz w:val="36"/>
          <w:szCs w:val="36"/>
        </w:rPr>
        <w:t>System Architecture</w:t>
      </w:r>
      <w:r w:rsidR="00767C86">
        <w:rPr>
          <w:rFonts w:ascii="Arial Black" w:hAnsi="Arial Black"/>
          <w:sz w:val="36"/>
          <w:szCs w:val="36"/>
        </w:rPr>
        <w:t>:</w:t>
      </w:r>
    </w:p>
    <w:p w:rsidR="00377F40" w:rsidRDefault="00767C86">
      <w:r w:rsidRPr="00767C86">
        <w:rPr>
          <w:sz w:val="28"/>
          <w:szCs w:val="28"/>
        </w:rPr>
        <w:t>1.</w:t>
      </w:r>
      <w:r w:rsidR="00A56713" w:rsidRPr="00767C86">
        <w:rPr>
          <w:sz w:val="28"/>
          <w:szCs w:val="28"/>
        </w:rPr>
        <w:t>Data is generated using Faker and inserted into SQLite.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2. </w:t>
      </w:r>
      <w:r w:rsidR="00A56713" w:rsidRPr="00767C86">
        <w:rPr>
          <w:sz w:val="28"/>
          <w:szCs w:val="28"/>
        </w:rPr>
        <w:t>Stream</w:t>
      </w:r>
      <w:r w:rsidRPr="00767C86">
        <w:rPr>
          <w:sz w:val="28"/>
          <w:szCs w:val="28"/>
        </w:rPr>
        <w:t>-</w:t>
      </w:r>
      <w:r w:rsidR="00A56713" w:rsidRPr="00767C86">
        <w:rPr>
          <w:sz w:val="28"/>
          <w:szCs w:val="28"/>
        </w:rPr>
        <w:t>lit UI accepts input filters for eligibility.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3. </w:t>
      </w:r>
      <w:r w:rsidR="00A56713" w:rsidRPr="00767C86">
        <w:rPr>
          <w:sz w:val="28"/>
          <w:szCs w:val="28"/>
        </w:rPr>
        <w:t>SQL queries fetch and filter eligible candidates.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4. </w:t>
      </w:r>
      <w:r w:rsidR="00A56713" w:rsidRPr="00767C86">
        <w:rPr>
          <w:sz w:val="28"/>
          <w:szCs w:val="28"/>
        </w:rPr>
        <w:t xml:space="preserve"> Results are displayed in a </w:t>
      </w:r>
      <w:r w:rsidRPr="00767C86">
        <w:rPr>
          <w:sz w:val="28"/>
          <w:szCs w:val="28"/>
        </w:rPr>
        <w:t>Stream-lit Application</w:t>
      </w:r>
      <w:r w:rsidR="00A56713">
        <w:t>.</w:t>
      </w:r>
    </w:p>
    <w:p w:rsidR="00767C86" w:rsidRDefault="00767C86">
      <w:pPr>
        <w:pStyle w:val="Heading2"/>
      </w:pPr>
    </w:p>
    <w:p w:rsidR="00377F40" w:rsidRPr="00767C86" w:rsidRDefault="00A56713">
      <w:pPr>
        <w:pStyle w:val="Heading2"/>
        <w:rPr>
          <w:rFonts w:ascii="Arial Black" w:hAnsi="Arial Black"/>
          <w:sz w:val="36"/>
          <w:szCs w:val="36"/>
        </w:rPr>
      </w:pPr>
      <w:r w:rsidRPr="00767C86">
        <w:rPr>
          <w:rFonts w:ascii="Arial Black" w:hAnsi="Arial Black"/>
          <w:sz w:val="36"/>
          <w:szCs w:val="36"/>
        </w:rPr>
        <w:t>Application Features</w:t>
      </w:r>
      <w:r w:rsidR="00767C86" w:rsidRPr="00767C86">
        <w:rPr>
          <w:rFonts w:ascii="Arial Black" w:hAnsi="Arial Black"/>
          <w:sz w:val="36"/>
          <w:szCs w:val="36"/>
        </w:rPr>
        <w:t>:</w:t>
      </w:r>
    </w:p>
    <w:p w:rsidR="00377F40" w:rsidRPr="00767C86" w:rsidRDefault="00767C86" w:rsidP="00767C86">
      <w:pPr>
        <w:rPr>
          <w:sz w:val="28"/>
          <w:szCs w:val="28"/>
        </w:rPr>
      </w:pPr>
      <w:r w:rsidRPr="00767C86">
        <w:rPr>
          <w:sz w:val="28"/>
          <w:szCs w:val="28"/>
        </w:rPr>
        <w:t xml:space="preserve">1. </w:t>
      </w:r>
      <w:r w:rsidR="00A56713" w:rsidRPr="00767C86">
        <w:rPr>
          <w:sz w:val="28"/>
          <w:szCs w:val="28"/>
        </w:rPr>
        <w:t>Input-based student filtering (e.g., problem count &gt; 50, communication &gt; 75).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2. </w:t>
      </w:r>
      <w:r w:rsidR="00A56713" w:rsidRPr="00767C86">
        <w:rPr>
          <w:sz w:val="28"/>
          <w:szCs w:val="28"/>
        </w:rPr>
        <w:t>Real-time display of eligible candidates.</w:t>
      </w:r>
      <w:r w:rsidR="00A56713"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t xml:space="preserve">3. </w:t>
      </w:r>
      <w:r w:rsidRPr="00767C86">
        <w:rPr>
          <w:sz w:val="28"/>
          <w:szCs w:val="28"/>
        </w:rPr>
        <w:t>Stream-lit Application</w:t>
      </w:r>
      <w:r w:rsidR="00A56713" w:rsidRPr="00767C86">
        <w:rPr>
          <w:sz w:val="28"/>
          <w:szCs w:val="28"/>
        </w:rPr>
        <w:t xml:space="preserve"> with key insights from SQL analytics.</w:t>
      </w:r>
    </w:p>
    <w:p w:rsidR="00767C86" w:rsidRDefault="00767C86">
      <w:pPr>
        <w:pStyle w:val="Heading2"/>
      </w:pPr>
    </w:p>
    <w:p w:rsidR="00377F40" w:rsidRPr="00767C86" w:rsidRDefault="00A56713">
      <w:pPr>
        <w:pStyle w:val="Heading2"/>
        <w:rPr>
          <w:rFonts w:ascii="Arial Black" w:hAnsi="Arial Black"/>
          <w:sz w:val="36"/>
        </w:rPr>
      </w:pPr>
      <w:r w:rsidRPr="00767C86">
        <w:rPr>
          <w:rFonts w:ascii="Arial Black" w:hAnsi="Arial Black"/>
          <w:sz w:val="36"/>
        </w:rPr>
        <w:t>SQL Queries and Insights</w:t>
      </w:r>
      <w:r w:rsidR="00767C86">
        <w:rPr>
          <w:rFonts w:ascii="Arial Black" w:hAnsi="Arial Black"/>
          <w:sz w:val="36"/>
        </w:rPr>
        <w:t>:</w:t>
      </w:r>
    </w:p>
    <w:p w:rsidR="00377F40" w:rsidRPr="00767C86" w:rsidRDefault="00A56713">
      <w:pPr>
        <w:rPr>
          <w:sz w:val="28"/>
          <w:szCs w:val="28"/>
        </w:rPr>
      </w:pPr>
      <w:r w:rsidRPr="00767C86">
        <w:rPr>
          <w:sz w:val="28"/>
          <w:szCs w:val="28"/>
        </w:rPr>
        <w:t xml:space="preserve">1. </w:t>
      </w:r>
      <w:r w:rsidR="00767C86" w:rsidRPr="00767C86">
        <w:rPr>
          <w:sz w:val="28"/>
          <w:szCs w:val="28"/>
        </w:rPr>
        <w:t>Top 50 Students by Mock Interview Score</w:t>
      </w:r>
      <w:r w:rsidRPr="00767C86">
        <w:rPr>
          <w:sz w:val="28"/>
          <w:szCs w:val="28"/>
        </w:rPr>
        <w:br/>
        <w:t xml:space="preserve">2. </w:t>
      </w:r>
      <w:r w:rsidR="00767C86" w:rsidRPr="00767C86">
        <w:rPr>
          <w:sz w:val="28"/>
          <w:szCs w:val="28"/>
        </w:rPr>
        <w:t>Students Who Completed Certificates More Than 2</w:t>
      </w:r>
      <w:r w:rsidRPr="00767C86">
        <w:rPr>
          <w:sz w:val="28"/>
          <w:szCs w:val="28"/>
        </w:rPr>
        <w:br/>
        <w:t xml:space="preserve">3. </w:t>
      </w:r>
      <w:r w:rsidR="00767C86" w:rsidRPr="00767C86">
        <w:rPr>
          <w:sz w:val="28"/>
          <w:szCs w:val="28"/>
        </w:rPr>
        <w:t>Programming Language Used by Students</w:t>
      </w:r>
      <w:r w:rsidRPr="00767C86">
        <w:rPr>
          <w:sz w:val="28"/>
          <w:szCs w:val="28"/>
        </w:rPr>
        <w:br/>
        <w:t xml:space="preserve">4. </w:t>
      </w:r>
      <w:r w:rsidR="00767C86" w:rsidRPr="00767C86">
        <w:rPr>
          <w:sz w:val="28"/>
          <w:szCs w:val="28"/>
        </w:rPr>
        <w:t>Top 50 Soft Skill Performers</w:t>
      </w:r>
      <w:r w:rsidRPr="00767C86">
        <w:rPr>
          <w:sz w:val="28"/>
          <w:szCs w:val="28"/>
        </w:rPr>
        <w:br/>
        <w:t>5.</w:t>
      </w:r>
      <w:r w:rsidR="00767C86" w:rsidRPr="00767C86">
        <w:t xml:space="preserve"> </w:t>
      </w:r>
      <w:r w:rsidR="00767C86" w:rsidRPr="00767C86">
        <w:rPr>
          <w:sz w:val="28"/>
          <w:szCs w:val="28"/>
        </w:rPr>
        <w:t>Average Placement Package by Batch</w:t>
      </w:r>
      <w:r w:rsidRPr="00767C86">
        <w:rPr>
          <w:sz w:val="28"/>
          <w:szCs w:val="28"/>
        </w:rPr>
        <w:br/>
        <w:t>6.</w:t>
      </w:r>
      <w:r w:rsidR="00767C86" w:rsidRPr="00767C86">
        <w:t xml:space="preserve"> </w:t>
      </w:r>
      <w:r w:rsidR="00767C86" w:rsidRPr="00767C86">
        <w:rPr>
          <w:sz w:val="28"/>
          <w:szCs w:val="28"/>
        </w:rPr>
        <w:t>Placement Status Count</w:t>
      </w:r>
      <w:r w:rsidRPr="00767C86">
        <w:rPr>
          <w:sz w:val="28"/>
          <w:szCs w:val="28"/>
        </w:rPr>
        <w:br/>
        <w:t xml:space="preserve">7. </w:t>
      </w:r>
      <w:r w:rsidR="00767C86" w:rsidRPr="00767C86">
        <w:rPr>
          <w:sz w:val="28"/>
          <w:szCs w:val="28"/>
        </w:rPr>
        <w:t>Students Who Completed More Than 1 Internship</w:t>
      </w:r>
      <w:r w:rsidRPr="00767C86">
        <w:rPr>
          <w:sz w:val="28"/>
          <w:szCs w:val="28"/>
        </w:rPr>
        <w:br/>
        <w:t xml:space="preserve">8. </w:t>
      </w:r>
      <w:r w:rsidR="00767C86" w:rsidRPr="00767C86">
        <w:rPr>
          <w:sz w:val="28"/>
          <w:szCs w:val="28"/>
        </w:rPr>
        <w:t>Students with Strong Leadership Skills (&gt;75)</w:t>
      </w:r>
      <w:r w:rsidRPr="00767C86">
        <w:rPr>
          <w:sz w:val="28"/>
          <w:szCs w:val="28"/>
        </w:rPr>
        <w:br/>
      </w:r>
      <w:r w:rsidRPr="00767C86">
        <w:rPr>
          <w:sz w:val="28"/>
          <w:szCs w:val="28"/>
        </w:rPr>
        <w:lastRenderedPageBreak/>
        <w:t xml:space="preserve">9. </w:t>
      </w:r>
      <w:r w:rsidR="00780A76" w:rsidRPr="00780A76">
        <w:rPr>
          <w:sz w:val="28"/>
          <w:szCs w:val="28"/>
        </w:rPr>
        <w:t>Companies That Have Placed Students</w:t>
      </w:r>
      <w:r w:rsidRPr="00767C86">
        <w:rPr>
          <w:sz w:val="28"/>
          <w:szCs w:val="28"/>
        </w:rPr>
        <w:br/>
        <w:t xml:space="preserve">10. </w:t>
      </w:r>
      <w:r w:rsidR="00780A76" w:rsidRPr="00780A76">
        <w:rPr>
          <w:sz w:val="28"/>
          <w:szCs w:val="28"/>
        </w:rPr>
        <w:t>Students Eligible for Placement (User Eligibility Criteria)</w:t>
      </w:r>
    </w:p>
    <w:p w:rsidR="00780A76" w:rsidRDefault="00780A76">
      <w:pPr>
        <w:pStyle w:val="Heading2"/>
        <w:rPr>
          <w:rFonts w:ascii="Arial Black" w:hAnsi="Arial Black"/>
          <w:sz w:val="36"/>
          <w:szCs w:val="36"/>
        </w:rPr>
      </w:pPr>
    </w:p>
    <w:p w:rsidR="00780A76" w:rsidRDefault="00780A76" w:rsidP="008E0445">
      <w:pPr>
        <w:pStyle w:val="Heading2"/>
        <w:rPr>
          <w:rFonts w:ascii="Arial Black" w:hAnsi="Arial Black"/>
          <w:sz w:val="36"/>
          <w:szCs w:val="36"/>
        </w:rPr>
      </w:pPr>
      <w:r w:rsidRPr="00780A76">
        <w:rPr>
          <w:rFonts w:ascii="Arial Black" w:hAnsi="Arial Black"/>
          <w:sz w:val="36"/>
          <w:szCs w:val="36"/>
        </w:rPr>
        <w:t>Stream-lit</w:t>
      </w:r>
      <w:r w:rsidR="00A56713" w:rsidRPr="00780A76">
        <w:rPr>
          <w:rFonts w:ascii="Arial Black" w:hAnsi="Arial Black"/>
          <w:sz w:val="36"/>
          <w:szCs w:val="36"/>
        </w:rPr>
        <w:t xml:space="preserve"> Features</w:t>
      </w:r>
      <w:r w:rsidRPr="00780A76">
        <w:rPr>
          <w:rFonts w:ascii="Arial Black" w:hAnsi="Arial Black"/>
          <w:sz w:val="36"/>
          <w:szCs w:val="36"/>
        </w:rPr>
        <w:t>:</w:t>
      </w:r>
    </w:p>
    <w:p w:rsidR="008E0445" w:rsidRPr="008E0445" w:rsidRDefault="008E0445" w:rsidP="008E0445"/>
    <w:p w:rsidR="008E0445" w:rsidRDefault="00780A76" w:rsidP="008E0445">
      <w:pPr>
        <w:rPr>
          <w:sz w:val="28"/>
          <w:szCs w:val="28"/>
        </w:rPr>
      </w:pPr>
      <w:r w:rsidRPr="00780A76">
        <w:rPr>
          <w:sz w:val="28"/>
          <w:szCs w:val="28"/>
        </w:rPr>
        <w:t>1.</w:t>
      </w:r>
      <w:r w:rsidR="00A56713" w:rsidRPr="00780A76">
        <w:rPr>
          <w:sz w:val="28"/>
          <w:szCs w:val="28"/>
        </w:rPr>
        <w:t>Simple sidebar</w:t>
      </w:r>
      <w:r>
        <w:rPr>
          <w:sz w:val="28"/>
          <w:szCs w:val="28"/>
        </w:rPr>
        <w:t xml:space="preserve"> name as </w:t>
      </w:r>
      <w:r w:rsidRPr="00780A76">
        <w:rPr>
          <w:b/>
          <w:sz w:val="28"/>
          <w:szCs w:val="28"/>
        </w:rPr>
        <w:t>Home Page</w:t>
      </w:r>
      <w:r w:rsidR="00A56713" w:rsidRPr="00780A76">
        <w:rPr>
          <w:sz w:val="28"/>
          <w:szCs w:val="28"/>
        </w:rPr>
        <w:t xml:space="preserve"> input for filter criteria</w:t>
      </w:r>
      <w:r>
        <w:rPr>
          <w:sz w:val="28"/>
          <w:szCs w:val="28"/>
        </w:rPr>
        <w:t>.</w:t>
      </w:r>
    </w:p>
    <w:p w:rsidR="008E0445" w:rsidRDefault="00780A76" w:rsidP="008E04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6396" cy="257001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09" cy="25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5" w:rsidRDefault="008E0445" w:rsidP="008E0445">
      <w:pPr>
        <w:jc w:val="center"/>
        <w:rPr>
          <w:sz w:val="28"/>
          <w:szCs w:val="28"/>
        </w:rPr>
      </w:pPr>
    </w:p>
    <w:p w:rsidR="008E0445" w:rsidRDefault="008E0445" w:rsidP="00780A76">
      <w:pPr>
        <w:rPr>
          <w:sz w:val="28"/>
          <w:szCs w:val="28"/>
        </w:rPr>
      </w:pPr>
      <w:r w:rsidRPr="00780A76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780A76">
        <w:rPr>
          <w:sz w:val="28"/>
          <w:szCs w:val="28"/>
        </w:rPr>
        <w:t>Tables showing live results</w:t>
      </w:r>
      <w:r>
        <w:rPr>
          <w:sz w:val="28"/>
          <w:szCs w:val="28"/>
        </w:rPr>
        <w:t>.</w:t>
      </w:r>
    </w:p>
    <w:p w:rsidR="00780A76" w:rsidRPr="008E0445" w:rsidRDefault="008E0445" w:rsidP="008E04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E5A5EE" wp14:editId="3B1B77B3">
            <wp:extent cx="5486400" cy="25630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1 1354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40" w:rsidRDefault="00780A76" w:rsidP="008E0445">
      <w:pPr>
        <w:rPr>
          <w:sz w:val="28"/>
          <w:szCs w:val="28"/>
        </w:rPr>
      </w:pPr>
      <w:r w:rsidRPr="00780A76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="00A56713" w:rsidRPr="00780A76">
        <w:rPr>
          <w:sz w:val="28"/>
          <w:szCs w:val="28"/>
        </w:rPr>
        <w:t>Clean layout with collapsible sections</w:t>
      </w:r>
      <w:r>
        <w:rPr>
          <w:sz w:val="28"/>
          <w:szCs w:val="28"/>
        </w:rPr>
        <w:t>.</w:t>
      </w:r>
    </w:p>
    <w:p w:rsidR="008E0445" w:rsidRDefault="008E0445" w:rsidP="008E04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58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5" w:rsidRDefault="008E0445" w:rsidP="008E0445">
      <w:pPr>
        <w:jc w:val="center"/>
        <w:rPr>
          <w:sz w:val="28"/>
          <w:szCs w:val="28"/>
        </w:rPr>
      </w:pPr>
    </w:p>
    <w:p w:rsidR="008E0445" w:rsidRDefault="008E0445" w:rsidP="008E0445">
      <w:pPr>
        <w:rPr>
          <w:sz w:val="28"/>
          <w:szCs w:val="28"/>
        </w:rPr>
      </w:pPr>
      <w:r>
        <w:rPr>
          <w:sz w:val="28"/>
          <w:szCs w:val="28"/>
        </w:rPr>
        <w:t>4. Box showing all 10 SQL queries and Insights.</w:t>
      </w:r>
    </w:p>
    <w:p w:rsidR="008E0445" w:rsidRPr="00780A76" w:rsidRDefault="008E0445" w:rsidP="008E04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76" w:rsidRDefault="00780A76">
      <w:pPr>
        <w:pStyle w:val="Heading2"/>
        <w:rPr>
          <w:sz w:val="36"/>
          <w:szCs w:val="36"/>
        </w:rPr>
      </w:pPr>
    </w:p>
    <w:p w:rsidR="00377F40" w:rsidRPr="00780A76" w:rsidRDefault="00A56713">
      <w:pPr>
        <w:pStyle w:val="Heading2"/>
        <w:rPr>
          <w:rFonts w:ascii="Arial Black" w:hAnsi="Arial Black"/>
          <w:sz w:val="36"/>
          <w:szCs w:val="36"/>
        </w:rPr>
      </w:pPr>
      <w:r w:rsidRPr="00780A76">
        <w:rPr>
          <w:rFonts w:ascii="Arial Black" w:hAnsi="Arial Black"/>
          <w:sz w:val="36"/>
          <w:szCs w:val="36"/>
        </w:rPr>
        <w:t>Project Evaluation Metrics</w:t>
      </w:r>
      <w:r w:rsidR="00780A76">
        <w:rPr>
          <w:rFonts w:ascii="Arial Black" w:hAnsi="Arial Black"/>
          <w:sz w:val="36"/>
          <w:szCs w:val="36"/>
        </w:rPr>
        <w:t>:</w:t>
      </w:r>
      <w:bookmarkStart w:id="0" w:name="_GoBack"/>
      <w:bookmarkEnd w:id="0"/>
    </w:p>
    <w:p w:rsidR="00377F40" w:rsidRPr="00780A76" w:rsidRDefault="00A56713">
      <w:pPr>
        <w:rPr>
          <w:sz w:val="28"/>
          <w:szCs w:val="28"/>
        </w:rPr>
      </w:pPr>
      <w:r w:rsidRPr="00780A76">
        <w:rPr>
          <w:sz w:val="28"/>
          <w:szCs w:val="28"/>
        </w:rPr>
        <w:t>✅Functionality (filters and displays students)</w:t>
      </w:r>
      <w:r w:rsidRPr="00780A76">
        <w:rPr>
          <w:sz w:val="28"/>
          <w:szCs w:val="28"/>
        </w:rPr>
        <w:br/>
        <w:t>✅SQL Insights (actionable and well-formed queries)</w:t>
      </w:r>
      <w:r w:rsidRPr="00780A76">
        <w:rPr>
          <w:sz w:val="28"/>
          <w:szCs w:val="28"/>
        </w:rPr>
        <w:br/>
        <w:t>✅OOP (classes and modular code)</w:t>
      </w:r>
      <w:r w:rsidRPr="00780A76">
        <w:rPr>
          <w:sz w:val="28"/>
          <w:szCs w:val="28"/>
        </w:rPr>
        <w:br/>
      </w:r>
      <w:r w:rsidRPr="00780A76">
        <w:rPr>
          <w:sz w:val="28"/>
          <w:szCs w:val="28"/>
        </w:rPr>
        <w:lastRenderedPageBreak/>
        <w:t>✅UI (Streamlit interactivity)</w:t>
      </w:r>
      <w:r w:rsidRPr="00780A76">
        <w:rPr>
          <w:sz w:val="28"/>
          <w:szCs w:val="28"/>
        </w:rPr>
        <w:br/>
        <w:t>✅Documentation (this!)</w:t>
      </w:r>
    </w:p>
    <w:p w:rsidR="00780A76" w:rsidRDefault="00780A76">
      <w:pPr>
        <w:pStyle w:val="Heading2"/>
      </w:pPr>
    </w:p>
    <w:p w:rsidR="00377F40" w:rsidRPr="00780A76" w:rsidRDefault="00A56713">
      <w:pPr>
        <w:pStyle w:val="Heading2"/>
        <w:rPr>
          <w:rFonts w:ascii="Arial Black" w:hAnsi="Arial Black"/>
          <w:sz w:val="36"/>
          <w:szCs w:val="36"/>
        </w:rPr>
      </w:pPr>
      <w:r w:rsidRPr="00780A76">
        <w:rPr>
          <w:rFonts w:ascii="Arial Black" w:hAnsi="Arial Black"/>
          <w:sz w:val="36"/>
          <w:szCs w:val="36"/>
        </w:rPr>
        <w:t>References</w:t>
      </w:r>
    </w:p>
    <w:p w:rsidR="00377F40" w:rsidRPr="00780A76" w:rsidRDefault="00780A7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A56713" w:rsidRPr="00780A76">
        <w:rPr>
          <w:sz w:val="28"/>
          <w:szCs w:val="28"/>
        </w:rPr>
        <w:t xml:space="preserve"> Stream</w:t>
      </w:r>
      <w:r>
        <w:rPr>
          <w:sz w:val="28"/>
          <w:szCs w:val="28"/>
        </w:rPr>
        <w:t>-</w:t>
      </w:r>
      <w:r w:rsidR="00A56713" w:rsidRPr="00780A76">
        <w:rPr>
          <w:sz w:val="28"/>
          <w:szCs w:val="28"/>
        </w:rPr>
        <w:t>lit Documentation: https://docs.streamlit.io</w:t>
      </w:r>
      <w:r w:rsidR="00A56713" w:rsidRPr="00780A76">
        <w:rPr>
          <w:sz w:val="28"/>
          <w:szCs w:val="28"/>
        </w:rPr>
        <w:br/>
      </w:r>
      <w:r>
        <w:rPr>
          <w:sz w:val="28"/>
          <w:szCs w:val="28"/>
        </w:rPr>
        <w:t xml:space="preserve">2. </w:t>
      </w:r>
      <w:r w:rsidR="00A56713" w:rsidRPr="00780A76">
        <w:rPr>
          <w:sz w:val="28"/>
          <w:szCs w:val="28"/>
        </w:rPr>
        <w:t xml:space="preserve">Project orientation and guide videos (as </w:t>
      </w:r>
      <w:r>
        <w:rPr>
          <w:sz w:val="28"/>
          <w:szCs w:val="28"/>
        </w:rPr>
        <w:t>in documents</w:t>
      </w:r>
      <w:r w:rsidR="00A56713" w:rsidRPr="00780A76">
        <w:rPr>
          <w:sz w:val="28"/>
          <w:szCs w:val="28"/>
        </w:rPr>
        <w:t>)</w:t>
      </w:r>
    </w:p>
    <w:sectPr w:rsidR="00377F40" w:rsidRPr="00780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476BF1"/>
    <w:multiLevelType w:val="hybridMultilevel"/>
    <w:tmpl w:val="A1B6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1095F"/>
    <w:multiLevelType w:val="hybridMultilevel"/>
    <w:tmpl w:val="C6843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5942"/>
    <w:multiLevelType w:val="hybridMultilevel"/>
    <w:tmpl w:val="282C763A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2" w15:restartNumberingAfterBreak="0">
    <w:nsid w:val="2C7A0550"/>
    <w:multiLevelType w:val="hybridMultilevel"/>
    <w:tmpl w:val="20DAC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B5CAF"/>
    <w:multiLevelType w:val="hybridMultilevel"/>
    <w:tmpl w:val="037A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25C6B"/>
    <w:multiLevelType w:val="hybridMultilevel"/>
    <w:tmpl w:val="9782D548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5" w15:restartNumberingAfterBreak="0">
    <w:nsid w:val="4BE421C6"/>
    <w:multiLevelType w:val="hybridMultilevel"/>
    <w:tmpl w:val="E74830C6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6" w15:restartNumberingAfterBreak="0">
    <w:nsid w:val="72E17496"/>
    <w:multiLevelType w:val="hybridMultilevel"/>
    <w:tmpl w:val="3BAA3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7F40"/>
    <w:rsid w:val="006A4908"/>
    <w:rsid w:val="00767C86"/>
    <w:rsid w:val="00780A76"/>
    <w:rsid w:val="008A79D5"/>
    <w:rsid w:val="008E0445"/>
    <w:rsid w:val="00A56713"/>
    <w:rsid w:val="00AA1D8D"/>
    <w:rsid w:val="00AC59AE"/>
    <w:rsid w:val="00B47730"/>
    <w:rsid w:val="00CB0664"/>
    <w:rsid w:val="00E766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834C8"/>
  <w14:defaultImageDpi w14:val="300"/>
  <w15:docId w15:val="{467C69E2-F220-4821-A13A-B467DF7F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694BD-2772-4542-AC99-DECC3A96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2025-07-01T09:27:00Z</dcterms:created>
  <dcterms:modified xsi:type="dcterms:W3CDTF">2025-07-01T09:27:00Z</dcterms:modified>
  <cp:category/>
</cp:coreProperties>
</file>